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F64883">
      <w:pPr>
        <w:pStyle w:val="36"/>
      </w:pPr>
      <w:r>
        <w:t>Nahal Binte Imran</w:t>
      </w:r>
    </w:p>
    <w:p w14:paraId="042451F5">
      <w:r>
        <w:t>Peshawar, Pakistan | nahalimran2001@gmail.com | +92 331 5822734</w:t>
      </w:r>
      <w:r>
        <w:br w:type="textWrapping"/>
      </w:r>
      <w:r>
        <w:t>Portfolio: https://portfolio-murex-five-33.vercel.app | GitHub: https://github.com/NahalMalik</w:t>
      </w:r>
    </w:p>
    <w:p w14:paraId="67E49838">
      <w:pPr>
        <w:pStyle w:val="2"/>
      </w:pPr>
      <w:r>
        <w:t>Professional Summary</w:t>
      </w:r>
    </w:p>
    <w:p w14:paraId="43DFA6E8">
      <w:r>
        <w:t>Creative and detail-oriented Front-End Web Developer with nearly 2 years of experience building responsive web applications and stunning UI/UX designs. Skilled in React.js, JavaScript, HTML/CSS, and WordPress, with backend knowledge of Django. Adept in both individual and team-based workflows. Also experienced in graphic design using Canva and interface prototyping in Figma. Proven success in government, freelance, and community-led tech initiatives.</w:t>
      </w:r>
    </w:p>
    <w:p w14:paraId="246C3015">
      <w:pPr>
        <w:pStyle w:val="2"/>
      </w:pPr>
      <w:bookmarkStart w:id="0" w:name="_GoBack"/>
      <w:bookmarkEnd w:id="0"/>
      <w:r>
        <w:t>Tech Stack &amp; Tools</w:t>
      </w:r>
    </w:p>
    <w:p w14:paraId="5486222B">
      <w:r>
        <w:t>Frontend: HTML5, CSS3, JavaScript (ES6+), React.js</w:t>
      </w:r>
      <w:r>
        <w:br w:type="textWrapping"/>
      </w:r>
      <w:r>
        <w:t>Backend &amp; CMS: Django (basic), WordPress (custom themes)</w:t>
      </w:r>
      <w:r>
        <w:br w:type="textWrapping"/>
      </w:r>
      <w:r>
        <w:t>Design: Figma, Canva,</w:t>
      </w:r>
      <w:r>
        <w:br w:type="textWrapping"/>
      </w:r>
      <w:r>
        <w:t>Tools: Git, GitHub, Chrome DevTools, REST APIs</w:t>
      </w:r>
      <w:r>
        <w:br w:type="textWrapping"/>
      </w:r>
      <w:r>
        <w:t>Frameworks: Bootstrap, Tailwind CSS</w:t>
      </w:r>
    </w:p>
    <w:p w14:paraId="23236F88">
      <w:pPr>
        <w:pStyle w:val="2"/>
      </w:pPr>
      <w:r>
        <w:t>Work Experience</w:t>
      </w:r>
    </w:p>
    <w:p w14:paraId="6B2CF4FF">
      <w:r>
        <w:t>Frontend Developer / WordPress Developer</w:t>
      </w:r>
      <w:r>
        <w:br w:type="textWrapping"/>
      </w:r>
      <w:r>
        <w:t>Deviqo Software Options Pvt Ltd – Peshawar</w:t>
      </w:r>
      <w:r>
        <w:br w:type="textWrapping"/>
      </w:r>
      <w:r>
        <w:t>2023 – Present</w:t>
      </w:r>
      <w:r>
        <w:br w:type="textWrapping"/>
      </w:r>
      <w:r>
        <w:t>- Developed responsive UIs in React for private and govt. sector clients</w:t>
      </w:r>
      <w:r>
        <w:br w:type="textWrapping"/>
      </w:r>
      <w:r>
        <w:t>- Built custom WordPress themes and WooCommerce sites</w:t>
      </w:r>
      <w:r>
        <w:br w:type="textWrapping"/>
      </w:r>
      <w:r>
        <w:t>- Optimized site speed, responsiveness, and user experience</w:t>
      </w:r>
    </w:p>
    <w:p w14:paraId="498F71E4">
      <w:r>
        <w:t>Web Developer Intern</w:t>
      </w:r>
      <w:r>
        <w:br w:type="textWrapping"/>
      </w:r>
      <w:r>
        <w:t>YoungDev Pakistan – Remote</w:t>
      </w:r>
      <w:r>
        <w:br w:type="textWrapping"/>
      </w:r>
      <w:r>
        <w:t>2023 – 2024</w:t>
      </w:r>
      <w:r>
        <w:br w:type="textWrapping"/>
      </w:r>
      <w:r>
        <w:t>- Enhanced component reusability and mobile UI across React-based projects</w:t>
      </w:r>
      <w:r>
        <w:br w:type="textWrapping"/>
      </w:r>
      <w:r>
        <w:t>- Assisted in debugging, staging, and deployment flows</w:t>
      </w:r>
    </w:p>
    <w:p w14:paraId="408C56CF">
      <w:r>
        <w:t>Frontend Dev Intern</w:t>
      </w:r>
      <w:r>
        <w:br w:type="textWrapping"/>
      </w:r>
      <w:r>
        <w:t>SUIT Incubation Center – Peshawar</w:t>
      </w:r>
      <w:r>
        <w:br w:type="textWrapping"/>
      </w:r>
      <w:r>
        <w:t>2022 – 2024</w:t>
      </w:r>
      <w:r>
        <w:br w:type="textWrapping"/>
      </w:r>
      <w:r>
        <w:t>- Developed web layouts and startup MVP pages using HTML/CSS</w:t>
      </w:r>
      <w:r>
        <w:br w:type="textWrapping"/>
      </w:r>
      <w:r>
        <w:t>- Participated in design discussions and user testing</w:t>
      </w:r>
    </w:p>
    <w:p w14:paraId="4BF822EF">
      <w:pPr>
        <w:pStyle w:val="2"/>
      </w:pPr>
      <w:r>
        <w:t>Soft Skills</w:t>
      </w:r>
    </w:p>
    <w:p w14:paraId="65AB0CA5">
      <w:r>
        <w:t>Problem Solving, Time Management, UI Consistency, Communication &amp; Teamwork</w:t>
      </w:r>
    </w:p>
    <w:p w14:paraId="54FE7882">
      <w:r>
        <w:br w:type="page"/>
      </w:r>
    </w:p>
    <w:p w14:paraId="3C2EDAD0">
      <w:pPr>
        <w:pStyle w:val="2"/>
      </w:pPr>
      <w:r>
        <w:t>Project Highlights</w:t>
      </w:r>
    </w:p>
    <w:p w14:paraId="405C72E8">
      <w:r>
        <w:t>The TimTim Accessories (WordPress | WooCommerce)</w:t>
      </w:r>
      <w:r>
        <w:br w:type="textWrapping"/>
      </w:r>
      <w:r>
        <w:t>An e-commerce website built with custom WordPress design.</w:t>
      </w:r>
      <w:r>
        <w:br w:type="textWrapping"/>
      </w:r>
      <w:r>
        <w:t>https://thetimtim.com</w:t>
      </w:r>
    </w:p>
    <w:p w14:paraId="28B19F78">
      <w:r>
        <w:t>Tic Tac Toe (HTML, CSS, JavaScript)</w:t>
      </w:r>
      <w:r>
        <w:br w:type="textWrapping"/>
      </w:r>
      <w:r>
        <w:t>Classic 2-player game with grid logic and animations.</w:t>
      </w:r>
      <w:r>
        <w:br w:type="textWrapping"/>
      </w:r>
      <w:r>
        <w:t>https://nahalmalik.github.io/Tic-Tac-Toe/</w:t>
      </w:r>
    </w:p>
    <w:p w14:paraId="6B8F6E6A">
      <w:r>
        <w:t>Calculator App (HTML, CSS, JS)</w:t>
      </w:r>
      <w:r>
        <w:br w:type="textWrapping"/>
      </w:r>
      <w:r>
        <w:t>Simple, responsive calculator using JavaScript.</w:t>
      </w:r>
      <w:r>
        <w:br w:type="textWrapping"/>
      </w:r>
      <w:r>
        <w:t>https://nahalmalik.github.io/Calculator/</w:t>
      </w:r>
    </w:p>
    <w:p w14:paraId="0210E4F7">
      <w:r>
        <w:t>Govt Projects – WSSP &amp; TMA (WordPress, Django)</w:t>
      </w:r>
      <w:r>
        <w:br w:type="textWrapping"/>
      </w:r>
      <w:r>
        <w:t>Developed public-facing portals for sanitation and municipal task management.</w:t>
      </w:r>
    </w:p>
    <w:p w14:paraId="2D9F8BFF">
      <w:pPr>
        <w:pStyle w:val="2"/>
      </w:pPr>
      <w:r>
        <w:t>Education</w:t>
      </w:r>
    </w:p>
    <w:p w14:paraId="1AEE4A68">
      <w:r>
        <w:t>BS Software Engineering</w:t>
      </w:r>
      <w:r>
        <w:br w:type="textWrapping"/>
      </w:r>
      <w:r>
        <w:t>Sarhad University of Science &amp; IT, Peshawar</w:t>
      </w:r>
      <w:r>
        <w:br w:type="textWrapping"/>
      </w:r>
      <w:r>
        <w:t>Nov 2021 – Aug 2025 (expected)</w:t>
      </w:r>
    </w:p>
    <w:p w14:paraId="43CE91A6">
      <w:r>
        <w:t>FSc – Pre-Medical</w:t>
      </w:r>
      <w:r>
        <w:br w:type="textWrapping"/>
      </w:r>
      <w:r>
        <w:t>Concordia College, Peshawar</w:t>
      </w:r>
      <w:r>
        <w:br w:type="textWrapping"/>
      </w:r>
      <w:r>
        <w:t>2019 – 2021</w:t>
      </w:r>
    </w:p>
    <w:p w14:paraId="20542D83">
      <w:r>
        <w:t>Matric – Science</w:t>
      </w:r>
      <w:r>
        <w:br w:type="textWrapping"/>
      </w:r>
      <w:r>
        <w:t>Allied School Gulberg Campus, Peshawar</w:t>
      </w:r>
      <w:r>
        <w:br w:type="textWrapping"/>
      </w:r>
      <w:r>
        <w:t>2018</w:t>
      </w:r>
    </w:p>
    <w:p w14:paraId="064AB113">
      <w:pPr>
        <w:pStyle w:val="2"/>
      </w:pPr>
      <w:r>
        <w:t>Certifications</w:t>
      </w:r>
    </w:p>
    <w:p w14:paraId="215D7138">
      <w:r>
        <w:t>- Meta Front-End Developer – Coursera</w:t>
      </w:r>
      <w:r>
        <w:br w:type="textWrapping"/>
      </w:r>
      <w:r>
        <w:t>- React Basics – freeCodeCamp</w:t>
      </w:r>
      <w:r>
        <w:br w:type="textWrapping"/>
      </w:r>
      <w:r>
        <w:t>- UI/UX with Figma – DesignCourse</w:t>
      </w:r>
      <w:r>
        <w:br w:type="textWrapping"/>
      </w:r>
      <w:r>
        <w:t>- WordPress Development (Self-Led)</w:t>
      </w:r>
    </w:p>
    <w:p w14:paraId="3932259B">
      <w:pPr>
        <w:pStyle w:val="2"/>
      </w:pPr>
      <w:r>
        <w:t>Community &amp; Leadership</w:t>
      </w:r>
    </w:p>
    <w:p w14:paraId="5B35359A">
      <w:r>
        <w:t>Regional Vice President (KPK)</w:t>
      </w:r>
      <w:r>
        <w:br w:type="textWrapping"/>
      </w:r>
      <w:r>
        <w:t>Artificial Intelligence Community of Pakistan</w:t>
      </w:r>
      <w:r>
        <w:br w:type="textWrapping"/>
      </w:r>
      <w:r>
        <w:t>2023 – 2025</w:t>
      </w:r>
      <w:r>
        <w:br w:type="textWrapping"/>
      </w:r>
      <w:r>
        <w:t>- Led regional campaigns, events, and workshops on AI</w:t>
      </w:r>
    </w:p>
    <w:p w14:paraId="5046E789">
      <w:r>
        <w:t>GDSC Lead (Google Developer Student Clubs)</w:t>
      </w:r>
      <w:r>
        <w:br w:type="textWrapping"/>
      </w:r>
      <w:r>
        <w:t>Sarhad University</w:t>
      </w:r>
      <w:r>
        <w:br w:type="textWrapping"/>
      </w:r>
      <w:r>
        <w:t>2023 – 2024</w:t>
      </w:r>
      <w:r>
        <w:br w:type="textWrapping"/>
      </w:r>
      <w:r>
        <w:t>- Conducted React, Firebase, and WordPress training sessions</w:t>
      </w:r>
      <w:r>
        <w:br w:type="textWrapping"/>
      </w:r>
      <w:r>
        <w:t>- Mentored 100+ students</w:t>
      </w:r>
    </w:p>
    <w:p w14:paraId="1F44A73D">
      <w:pPr>
        <w:pStyle w:val="2"/>
      </w:pPr>
      <w:r>
        <w:t>Languages</w:t>
      </w:r>
    </w:p>
    <w:p w14:paraId="3117703F">
      <w:r>
        <w:t>English – Fluent</w:t>
      </w:r>
      <w:r>
        <w:br w:type="textWrapping"/>
      </w:r>
      <w:r>
        <w:t>Urdu – Native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740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Nahal Imran</cp:lastModifiedBy>
  <dcterms:modified xsi:type="dcterms:W3CDTF">2025-07-24T02:33:28Z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8ADE7075CB0E4E3FA3947E93D24302D0_12</vt:lpwstr>
  </property>
</Properties>
</file>